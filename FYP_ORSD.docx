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602E4" w14:textId="77777777" w:rsidR="008E2E43" w:rsidRDefault="008E2E43">
      <w:pPr>
        <w:jc w:val="center"/>
        <w:rPr>
          <w:b/>
          <w:sz w:val="40"/>
        </w:rPr>
      </w:pPr>
    </w:p>
    <w:p w14:paraId="4F09C7BC" w14:textId="77777777" w:rsidR="008E2E43" w:rsidRDefault="004A5728" w:rsidP="000D4492">
      <w:pPr>
        <w:ind w:left="720" w:firstLine="720"/>
        <w:rPr>
          <w:b/>
          <w:sz w:val="40"/>
        </w:rPr>
      </w:pPr>
      <w:r>
        <w:rPr>
          <w:b/>
          <w:sz w:val="40"/>
        </w:rPr>
        <w:t>ASSIGNMENT SUBMITTED TO:</w:t>
      </w:r>
    </w:p>
    <w:p w14:paraId="45404825" w14:textId="77777777" w:rsidR="008E2E43" w:rsidRDefault="004A5728" w:rsidP="000D4492">
      <w:pPr>
        <w:ind w:left="2160"/>
        <w:rPr>
          <w:sz w:val="32"/>
          <w:szCs w:val="32"/>
        </w:rPr>
      </w:pPr>
      <w:r>
        <w:rPr>
          <w:sz w:val="32"/>
          <w:szCs w:val="32"/>
        </w:rPr>
        <w:t xml:space="preserve">    Dr. FAHAD MAQBOOL</w:t>
      </w:r>
    </w:p>
    <w:p w14:paraId="4E1C8CE8" w14:textId="77777777" w:rsidR="008E2E43" w:rsidRDefault="008E2E43" w:rsidP="000D4492">
      <w:pPr>
        <w:jc w:val="both"/>
        <w:rPr>
          <w:b/>
          <w:sz w:val="36"/>
        </w:rPr>
      </w:pPr>
    </w:p>
    <w:p w14:paraId="3856757A" w14:textId="77777777" w:rsidR="008E2E43" w:rsidRDefault="004A5728" w:rsidP="000D4492">
      <w:pPr>
        <w:jc w:val="both"/>
        <w:rPr>
          <w:b/>
          <w:sz w:val="28"/>
          <w:szCs w:val="28"/>
        </w:rPr>
      </w:pPr>
      <w:r>
        <w:rPr>
          <w:b/>
          <w:sz w:val="28"/>
          <w:szCs w:val="28"/>
        </w:rPr>
        <w:t>GROUP MEMBERS:</w:t>
      </w:r>
    </w:p>
    <w:p w14:paraId="67E590F3" w14:textId="2E88732C" w:rsidR="008E2E43" w:rsidRDefault="00C4356F" w:rsidP="000D4492">
      <w:pPr>
        <w:ind w:left="1440"/>
        <w:jc w:val="both"/>
        <w:rPr>
          <w:sz w:val="28"/>
          <w:szCs w:val="28"/>
        </w:rPr>
      </w:pPr>
      <w:r>
        <w:rPr>
          <w:sz w:val="28"/>
          <w:szCs w:val="28"/>
        </w:rPr>
        <w:t xml:space="preserve">Muhammad Kaleem </w:t>
      </w:r>
      <w:r w:rsidR="004A5728">
        <w:rPr>
          <w:sz w:val="28"/>
          <w:szCs w:val="28"/>
        </w:rPr>
        <w:t>(BSCS51F21S0</w:t>
      </w:r>
      <w:r>
        <w:rPr>
          <w:sz w:val="28"/>
          <w:szCs w:val="28"/>
        </w:rPr>
        <w:t>64</w:t>
      </w:r>
      <w:r w:rsidR="004A5728">
        <w:rPr>
          <w:sz w:val="28"/>
          <w:szCs w:val="28"/>
        </w:rPr>
        <w:t>)</w:t>
      </w:r>
    </w:p>
    <w:p w14:paraId="6CF6ACFD" w14:textId="5933C580" w:rsidR="008E2E43" w:rsidRDefault="004A5728" w:rsidP="000D4492">
      <w:pPr>
        <w:jc w:val="both"/>
        <w:rPr>
          <w:sz w:val="28"/>
          <w:szCs w:val="28"/>
        </w:rPr>
      </w:pPr>
      <w:r>
        <w:rPr>
          <w:sz w:val="28"/>
          <w:szCs w:val="28"/>
        </w:rPr>
        <w:t xml:space="preserve">  </w:t>
      </w:r>
      <w:r>
        <w:rPr>
          <w:sz w:val="28"/>
          <w:szCs w:val="28"/>
        </w:rPr>
        <w:tab/>
      </w:r>
      <w:r>
        <w:rPr>
          <w:sz w:val="28"/>
          <w:szCs w:val="28"/>
        </w:rPr>
        <w:tab/>
      </w:r>
      <w:r w:rsidR="00C4356F">
        <w:rPr>
          <w:sz w:val="28"/>
          <w:szCs w:val="28"/>
        </w:rPr>
        <w:t xml:space="preserve">Muhammad Zubair </w:t>
      </w:r>
      <w:r>
        <w:rPr>
          <w:sz w:val="28"/>
          <w:szCs w:val="28"/>
        </w:rPr>
        <w:t>(BSCS51F21S0</w:t>
      </w:r>
      <w:r w:rsidR="00C4356F">
        <w:rPr>
          <w:sz w:val="28"/>
          <w:szCs w:val="28"/>
        </w:rPr>
        <w:t>67</w:t>
      </w:r>
      <w:r>
        <w:rPr>
          <w:sz w:val="28"/>
          <w:szCs w:val="28"/>
        </w:rPr>
        <w:t>)</w:t>
      </w:r>
    </w:p>
    <w:p w14:paraId="322CB30A" w14:textId="228D5C81" w:rsidR="00C4356F" w:rsidRDefault="00C4356F" w:rsidP="000D4492">
      <w:pPr>
        <w:jc w:val="both"/>
        <w:rPr>
          <w:sz w:val="28"/>
          <w:szCs w:val="28"/>
        </w:rPr>
      </w:pPr>
      <w:r>
        <w:rPr>
          <w:sz w:val="28"/>
          <w:szCs w:val="28"/>
        </w:rPr>
        <w:t xml:space="preserve">                       Abdur rehman (BSCS51F21096)</w:t>
      </w:r>
    </w:p>
    <w:p w14:paraId="0A7C5248" w14:textId="77777777" w:rsidR="008E2E43" w:rsidRDefault="004A5728" w:rsidP="000D4492">
      <w:pPr>
        <w:jc w:val="both"/>
        <w:rPr>
          <w:b/>
          <w:sz w:val="28"/>
          <w:szCs w:val="28"/>
        </w:rPr>
      </w:pPr>
      <w:r>
        <w:rPr>
          <w:b/>
          <w:sz w:val="28"/>
          <w:szCs w:val="28"/>
        </w:rPr>
        <w:t>CLASS:</w:t>
      </w:r>
    </w:p>
    <w:p w14:paraId="5E6D533F" w14:textId="77777777" w:rsidR="008E2E43" w:rsidRDefault="004A5728" w:rsidP="000D4492">
      <w:pPr>
        <w:ind w:left="1440"/>
        <w:jc w:val="both"/>
        <w:rPr>
          <w:sz w:val="28"/>
          <w:szCs w:val="28"/>
        </w:rPr>
      </w:pPr>
      <w:r>
        <w:rPr>
          <w:sz w:val="28"/>
          <w:szCs w:val="28"/>
        </w:rPr>
        <w:t>CLASS: BSCS 8</w:t>
      </w:r>
      <w:r>
        <w:rPr>
          <w:sz w:val="28"/>
          <w:szCs w:val="28"/>
          <w:vertAlign w:val="superscript"/>
        </w:rPr>
        <w:t>TH</w:t>
      </w:r>
      <w:r>
        <w:rPr>
          <w:sz w:val="28"/>
          <w:szCs w:val="28"/>
        </w:rPr>
        <w:t xml:space="preserve"> SS2</w:t>
      </w:r>
    </w:p>
    <w:p w14:paraId="231F6F7B" w14:textId="77777777" w:rsidR="008E2E43" w:rsidRDefault="008E2E43">
      <w:pPr>
        <w:ind w:left="1440"/>
        <w:jc w:val="both"/>
        <w:rPr>
          <w:sz w:val="28"/>
          <w:szCs w:val="28"/>
        </w:rPr>
      </w:pPr>
    </w:p>
    <w:p w14:paraId="08048220" w14:textId="77777777" w:rsidR="008E2E43" w:rsidRDefault="008E2E43">
      <w:pPr>
        <w:pStyle w:val="Title"/>
      </w:pPr>
    </w:p>
    <w:p w14:paraId="3000C132" w14:textId="77777777" w:rsidR="008E2E43" w:rsidRDefault="008E2E43">
      <w:pPr>
        <w:pStyle w:val="Title"/>
      </w:pPr>
    </w:p>
    <w:p w14:paraId="28005E27" w14:textId="77777777" w:rsidR="008E2E43" w:rsidRDefault="008E2E43">
      <w:pPr>
        <w:pStyle w:val="Title"/>
        <w:jc w:val="center"/>
      </w:pPr>
    </w:p>
    <w:p w14:paraId="3128C07B" w14:textId="77777777" w:rsidR="008E2E43" w:rsidRDefault="008E2E43">
      <w:pPr>
        <w:pStyle w:val="Title"/>
      </w:pPr>
    </w:p>
    <w:p w14:paraId="036CFF03" w14:textId="77777777" w:rsidR="008E2E43" w:rsidRDefault="008E2E43">
      <w:pPr>
        <w:pStyle w:val="Title"/>
      </w:pPr>
    </w:p>
    <w:p w14:paraId="077FBEC8" w14:textId="77777777" w:rsidR="008E2E43" w:rsidRDefault="008E2E43">
      <w:pPr>
        <w:pStyle w:val="Title"/>
      </w:pPr>
    </w:p>
    <w:p w14:paraId="242283A0" w14:textId="77777777" w:rsidR="00C4356F" w:rsidRDefault="00C4356F">
      <w:pPr>
        <w:pStyle w:val="Title"/>
      </w:pPr>
    </w:p>
    <w:p w14:paraId="5B2064E5" w14:textId="77777777" w:rsidR="00C4356F" w:rsidRDefault="00C4356F">
      <w:pPr>
        <w:pStyle w:val="Title"/>
      </w:pPr>
    </w:p>
    <w:p w14:paraId="04CB81E2" w14:textId="77777777" w:rsidR="00C4356F" w:rsidRDefault="00C4356F">
      <w:pPr>
        <w:pStyle w:val="Title"/>
      </w:pPr>
    </w:p>
    <w:p w14:paraId="4AC6A3F8" w14:textId="77777777" w:rsidR="008E2E43" w:rsidRDefault="004A5728">
      <w:pPr>
        <w:pStyle w:val="Title"/>
      </w:pPr>
      <w:r>
        <w:lastRenderedPageBreak/>
        <w:t>Ontology Requirements Specification Document (ORSD)</w:t>
      </w:r>
    </w:p>
    <w:p w14:paraId="418D4C77" w14:textId="77777777" w:rsidR="008E2E43" w:rsidRDefault="004A5728">
      <w:pPr>
        <w:pStyle w:val="Heading1"/>
        <w:rPr>
          <w:color w:val="auto"/>
          <w:sz w:val="32"/>
          <w:szCs w:val="32"/>
        </w:rPr>
      </w:pPr>
      <w:r>
        <w:rPr>
          <w:color w:val="auto"/>
          <w:sz w:val="32"/>
          <w:szCs w:val="32"/>
        </w:rPr>
        <w:t>Ontology Name:</w:t>
      </w:r>
    </w:p>
    <w:p w14:paraId="64BB563B" w14:textId="2581A335" w:rsidR="008E2E43" w:rsidRDefault="004A5728">
      <w:r>
        <w:t xml:space="preserve">Final Year </w:t>
      </w:r>
      <w:r w:rsidR="00C4356F">
        <w:t>Project Working Ontology (FYPW</w:t>
      </w:r>
      <w:bookmarkStart w:id="0" w:name="_GoBack"/>
      <w:bookmarkEnd w:id="0"/>
      <w:r>
        <w:t>O)</w:t>
      </w:r>
    </w:p>
    <w:p w14:paraId="01E80FF2" w14:textId="77777777" w:rsidR="008E2E43" w:rsidRDefault="004A5728">
      <w:pPr>
        <w:pStyle w:val="Heading1"/>
        <w:rPr>
          <w:color w:val="auto"/>
          <w:sz w:val="32"/>
          <w:szCs w:val="32"/>
        </w:rPr>
      </w:pPr>
      <w:r>
        <w:rPr>
          <w:color w:val="auto"/>
          <w:sz w:val="32"/>
          <w:szCs w:val="32"/>
        </w:rPr>
        <w:t>1. Purpose</w:t>
      </w:r>
    </w:p>
    <w:p w14:paraId="3EB869B7" w14:textId="77777777" w:rsidR="008E2E43" w:rsidRDefault="004A5728">
      <w:r>
        <w:t xml:space="preserve">     The purpose of this ontology is to define and organize the key concepts, processes, and relationships involved in the Final Year Project (FYP) workflow of university students. It will help students, supervis</w:t>
      </w:r>
      <w:r>
        <w:t>ors, and administrators to understand and manage the FYP process clearly and systematically.</w:t>
      </w:r>
    </w:p>
    <w:p w14:paraId="43BC712B" w14:textId="77777777" w:rsidR="008E2E43" w:rsidRDefault="004A5728">
      <w:pPr>
        <w:pStyle w:val="Heading1"/>
        <w:rPr>
          <w:color w:val="auto"/>
          <w:sz w:val="32"/>
          <w:szCs w:val="32"/>
        </w:rPr>
      </w:pPr>
      <w:r>
        <w:rPr>
          <w:color w:val="auto"/>
          <w:sz w:val="32"/>
          <w:szCs w:val="32"/>
        </w:rPr>
        <w:t>2. Scope</w:t>
      </w:r>
    </w:p>
    <w:p w14:paraId="2F4E4761" w14:textId="77777777" w:rsidR="008E2E43" w:rsidRDefault="004A5728">
      <w:r>
        <w:t xml:space="preserve">      This ontology will cover: proposal submission, topic approval, supervisor assignment,    progress reports, mid evaluations, final evaluations, viva presentations, and documentation. It will not cover non-academic activities.</w:t>
      </w:r>
    </w:p>
    <w:p w14:paraId="69151606" w14:textId="77777777" w:rsidR="008E2E43" w:rsidRDefault="004A5728">
      <w:pPr>
        <w:pStyle w:val="Heading1"/>
        <w:rPr>
          <w:color w:val="auto"/>
          <w:sz w:val="32"/>
          <w:szCs w:val="32"/>
        </w:rPr>
      </w:pPr>
      <w:r>
        <w:rPr>
          <w:color w:val="auto"/>
          <w:sz w:val="32"/>
          <w:szCs w:val="32"/>
        </w:rPr>
        <w:t>3. Implementation Languag</w:t>
      </w:r>
      <w:r>
        <w:rPr>
          <w:color w:val="auto"/>
          <w:sz w:val="32"/>
          <w:szCs w:val="32"/>
        </w:rPr>
        <w:t>e</w:t>
      </w:r>
    </w:p>
    <w:p w14:paraId="68FAD073" w14:textId="77777777" w:rsidR="008E2E43" w:rsidRDefault="004A5728">
      <w:pPr>
        <w:pStyle w:val="NoSpacing"/>
        <w:numPr>
          <w:ilvl w:val="0"/>
          <w:numId w:val="7"/>
        </w:numPr>
      </w:pPr>
      <w:r>
        <w:rPr>
          <w:b/>
          <w:bCs/>
        </w:rPr>
        <w:t>Primary Language</w:t>
      </w:r>
      <w:r>
        <w:t>: OWL (Web Ontology Language)</w:t>
      </w:r>
    </w:p>
    <w:p w14:paraId="791BB7AC" w14:textId="77777777" w:rsidR="008E2E43" w:rsidRDefault="004A5728">
      <w:pPr>
        <w:pStyle w:val="NoSpacing"/>
        <w:numPr>
          <w:ilvl w:val="0"/>
          <w:numId w:val="7"/>
        </w:numPr>
      </w:pPr>
      <w:r>
        <w:rPr>
          <w:b/>
          <w:bCs/>
        </w:rPr>
        <w:t>Modeling Tool</w:t>
      </w:r>
      <w:r>
        <w:t>: Protégé Ontology Editor</w:t>
      </w:r>
    </w:p>
    <w:p w14:paraId="376230E7" w14:textId="77777777" w:rsidR="008E2E43" w:rsidRDefault="004A5728">
      <w:pPr>
        <w:pStyle w:val="NoSpacing"/>
        <w:numPr>
          <w:ilvl w:val="0"/>
          <w:numId w:val="7"/>
        </w:numPr>
      </w:pPr>
      <w:r>
        <w:rPr>
          <w:b/>
          <w:bCs/>
        </w:rPr>
        <w:t>Exportable Formats</w:t>
      </w:r>
      <w:r>
        <w:t>: OWL/XML, RDF/XML, turtle</w:t>
      </w:r>
    </w:p>
    <w:p w14:paraId="4CFAEBA7" w14:textId="77777777" w:rsidR="008E2E43" w:rsidRDefault="004A5728">
      <w:pPr>
        <w:pStyle w:val="Heading1"/>
        <w:rPr>
          <w:color w:val="auto"/>
          <w:sz w:val="32"/>
          <w:szCs w:val="32"/>
        </w:rPr>
      </w:pPr>
      <w:r>
        <w:rPr>
          <w:color w:val="auto"/>
          <w:sz w:val="32"/>
          <w:szCs w:val="32"/>
        </w:rPr>
        <w:t>4. Intended End-Users</w:t>
      </w:r>
    </w:p>
    <w:p w14:paraId="512F486C" w14:textId="77777777" w:rsidR="008E2E43" w:rsidRDefault="004A5728">
      <w:pPr>
        <w:pStyle w:val="ListParagraph"/>
        <w:numPr>
          <w:ilvl w:val="0"/>
          <w:numId w:val="8"/>
        </w:numPr>
      </w:pPr>
      <w:r>
        <w:t>Students</w:t>
      </w:r>
    </w:p>
    <w:p w14:paraId="1DFA4083" w14:textId="77777777" w:rsidR="008E2E43" w:rsidRDefault="004A5728">
      <w:pPr>
        <w:pStyle w:val="ListParagraph"/>
        <w:numPr>
          <w:ilvl w:val="0"/>
          <w:numId w:val="8"/>
        </w:numPr>
      </w:pPr>
      <w:r>
        <w:t>Supervisors</w:t>
      </w:r>
    </w:p>
    <w:p w14:paraId="24899CEF" w14:textId="77777777" w:rsidR="008E2E43" w:rsidRDefault="004A5728">
      <w:pPr>
        <w:pStyle w:val="ListParagraph"/>
        <w:numPr>
          <w:ilvl w:val="0"/>
          <w:numId w:val="8"/>
        </w:numPr>
      </w:pPr>
      <w:r>
        <w:t>Project Committees</w:t>
      </w:r>
    </w:p>
    <w:p w14:paraId="4E565145" w14:textId="77777777" w:rsidR="008E2E43" w:rsidRDefault="004A5728">
      <w:pPr>
        <w:pStyle w:val="ListParagraph"/>
        <w:numPr>
          <w:ilvl w:val="0"/>
          <w:numId w:val="8"/>
        </w:numPr>
      </w:pPr>
      <w:r>
        <w:t>Project Manager</w:t>
      </w:r>
    </w:p>
    <w:p w14:paraId="607892BD" w14:textId="77777777" w:rsidR="008E2E43" w:rsidRDefault="004A5728">
      <w:pPr>
        <w:pStyle w:val="ListParagraph"/>
        <w:numPr>
          <w:ilvl w:val="0"/>
          <w:numId w:val="8"/>
        </w:numPr>
      </w:pPr>
      <w:r>
        <w:t>University Administration</w:t>
      </w:r>
    </w:p>
    <w:p w14:paraId="0CA2523A" w14:textId="77777777" w:rsidR="008E2E43" w:rsidRDefault="004A5728">
      <w:pPr>
        <w:pStyle w:val="Heading1"/>
        <w:rPr>
          <w:color w:val="auto"/>
          <w:sz w:val="32"/>
          <w:szCs w:val="32"/>
        </w:rPr>
      </w:pPr>
      <w:r>
        <w:rPr>
          <w:color w:val="auto"/>
          <w:sz w:val="32"/>
          <w:szCs w:val="32"/>
        </w:rPr>
        <w:t>5. Intended Uses</w:t>
      </w:r>
    </w:p>
    <w:p w14:paraId="4A392E52" w14:textId="77777777" w:rsidR="008E2E43" w:rsidRDefault="004A5728">
      <w:pPr>
        <w:pStyle w:val="ListParagraph"/>
        <w:numPr>
          <w:ilvl w:val="0"/>
          <w:numId w:val="9"/>
        </w:numPr>
      </w:pPr>
      <w:r>
        <w:t>Smart FYP management systems for universities</w:t>
      </w:r>
    </w:p>
    <w:p w14:paraId="0EB2E2EC" w14:textId="77777777" w:rsidR="008E2E43" w:rsidRDefault="004A5728">
      <w:pPr>
        <w:pStyle w:val="ListParagraph"/>
        <w:numPr>
          <w:ilvl w:val="0"/>
          <w:numId w:val="9"/>
        </w:numPr>
      </w:pPr>
      <w:r>
        <w:t>Efficient supervisor-student allocation</w:t>
      </w:r>
    </w:p>
    <w:p w14:paraId="7FB8371F" w14:textId="77777777" w:rsidR="008E2E43" w:rsidRDefault="004A5728">
      <w:pPr>
        <w:pStyle w:val="ListParagraph"/>
        <w:numPr>
          <w:ilvl w:val="0"/>
          <w:numId w:val="9"/>
        </w:numPr>
      </w:pPr>
      <w:r>
        <w:t>Structured reporting for administration</w:t>
      </w:r>
    </w:p>
    <w:p w14:paraId="592793BA" w14:textId="77777777" w:rsidR="008E2E43" w:rsidRDefault="004A5728">
      <w:pPr>
        <w:pStyle w:val="ListParagraph"/>
        <w:numPr>
          <w:ilvl w:val="0"/>
          <w:numId w:val="9"/>
        </w:numPr>
      </w:pPr>
      <w:r>
        <w:t>Easy semantic querying for analysis and reporting</w:t>
      </w:r>
    </w:p>
    <w:p w14:paraId="5E5B1CF6" w14:textId="77777777" w:rsidR="008E2E43" w:rsidRDefault="004A5728">
      <w:pPr>
        <w:pStyle w:val="ListParagraph"/>
        <w:numPr>
          <w:ilvl w:val="0"/>
          <w:numId w:val="9"/>
        </w:numPr>
      </w:pPr>
      <w:r>
        <w:rPr>
          <w:rFonts w:ascii="Times New Roman" w:eastAsia="sans-serif" w:hAnsi="Times New Roman" w:cs="Times New Roman"/>
          <w:color w:val="1B1C1D"/>
          <w:sz w:val="24"/>
          <w:szCs w:val="24"/>
        </w:rPr>
        <w:lastRenderedPageBreak/>
        <w:t>To evaluate students and their projects.</w:t>
      </w:r>
    </w:p>
    <w:p w14:paraId="6872F3C3" w14:textId="77777777" w:rsidR="008E2E43" w:rsidRDefault="004A5728">
      <w:pPr>
        <w:pStyle w:val="ListParagraph"/>
        <w:numPr>
          <w:ilvl w:val="0"/>
          <w:numId w:val="9"/>
        </w:numPr>
      </w:pPr>
      <w:r>
        <w:rPr>
          <w:rFonts w:ascii="Times New Roman" w:eastAsia="sans-serif" w:hAnsi="Times New Roman" w:cs="Times New Roman"/>
          <w:color w:val="1B1C1D"/>
          <w:sz w:val="24"/>
          <w:szCs w:val="24"/>
        </w:rPr>
        <w:t xml:space="preserve">To understand and remove any ambiguity </w:t>
      </w:r>
      <w:r>
        <w:rPr>
          <w:rFonts w:ascii="Times New Roman" w:eastAsia="sans-serif" w:hAnsi="Times New Roman" w:cs="Times New Roman"/>
          <w:color w:val="1B1C1D"/>
          <w:sz w:val="24"/>
          <w:szCs w:val="24"/>
        </w:rPr>
        <w:t>in the FYP process</w:t>
      </w:r>
    </w:p>
    <w:p w14:paraId="1CFE7D59" w14:textId="77777777" w:rsidR="008E2E43" w:rsidRDefault="004A5728">
      <w:pPr>
        <w:pStyle w:val="Heading1"/>
        <w:rPr>
          <w:color w:val="auto"/>
          <w:sz w:val="32"/>
          <w:szCs w:val="32"/>
        </w:rPr>
      </w:pPr>
      <w:r>
        <w:rPr>
          <w:color w:val="auto"/>
          <w:sz w:val="32"/>
          <w:szCs w:val="32"/>
        </w:rPr>
        <w:t>6. Requirements</w:t>
      </w:r>
    </w:p>
    <w:p w14:paraId="6A1B7C52" w14:textId="77777777" w:rsidR="008E2E43" w:rsidRDefault="004A5728">
      <w:pPr>
        <w:pStyle w:val="Heading2"/>
        <w:rPr>
          <w:color w:val="auto"/>
        </w:rPr>
      </w:pPr>
      <w:r>
        <w:rPr>
          <w:color w:val="auto"/>
        </w:rPr>
        <w:t>a) Functional Requirements</w:t>
      </w:r>
    </w:p>
    <w:p w14:paraId="3B7D5073" w14:textId="77777777" w:rsidR="008E2E43" w:rsidRDefault="004A5728">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Group of Competency Questions (CQs)</w:t>
      </w:r>
    </w:p>
    <w:p w14:paraId="51840C84" w14:textId="77777777" w:rsidR="008E2E43" w:rsidRDefault="004A5728">
      <w:pPr>
        <w:pStyle w:val="Heading2"/>
        <w:rPr>
          <w:color w:val="92CDDC" w:themeColor="accent5" w:themeTint="99"/>
        </w:rPr>
      </w:pP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b/>
      </w:r>
      <w:r>
        <w:rPr>
          <w:rStyle w:val="Strong"/>
          <w:b/>
          <w:bCs/>
          <w:color w:val="92CDDC" w:themeColor="accent5" w:themeTint="99"/>
          <w:sz w:val="24"/>
          <w:szCs w:val="24"/>
        </w:rPr>
        <w:t>Competency Questions for Students:</w:t>
      </w:r>
    </w:p>
    <w:p w14:paraId="51E0FB65" w14:textId="77777777" w:rsidR="008E2E43" w:rsidRDefault="004A5728">
      <w:pPr>
        <w:numPr>
          <w:ilvl w:val="0"/>
          <w:numId w:val="10"/>
        </w:numPr>
        <w:spacing w:beforeAutospacing="1" w:after="0" w:afterAutospacing="1"/>
      </w:pPr>
      <w:r>
        <w:t>What is my assigned project title?</w:t>
      </w:r>
    </w:p>
    <w:p w14:paraId="3F192A8F" w14:textId="77777777" w:rsidR="008E2E43" w:rsidRDefault="004A5728">
      <w:pPr>
        <w:numPr>
          <w:ilvl w:val="0"/>
          <w:numId w:val="10"/>
        </w:numPr>
        <w:spacing w:beforeAutospacing="1" w:after="0" w:afterAutospacing="1"/>
      </w:pPr>
      <w:r>
        <w:t>Who is my project supervisor?</w:t>
      </w:r>
    </w:p>
    <w:p w14:paraId="438273C2" w14:textId="77777777" w:rsidR="008E2E43" w:rsidRDefault="004A5728">
      <w:pPr>
        <w:numPr>
          <w:ilvl w:val="0"/>
          <w:numId w:val="10"/>
        </w:numPr>
        <w:spacing w:beforeAutospacing="1" w:after="0" w:afterAutospacing="1"/>
      </w:pPr>
      <w:r>
        <w:t>What are the upcoming deadlines for reports and pres</w:t>
      </w:r>
      <w:r>
        <w:t>entations?</w:t>
      </w:r>
    </w:p>
    <w:p w14:paraId="7E9FC213" w14:textId="77777777" w:rsidR="008E2E43" w:rsidRDefault="004A5728">
      <w:pPr>
        <w:numPr>
          <w:ilvl w:val="0"/>
          <w:numId w:val="10"/>
        </w:numPr>
        <w:spacing w:beforeAutospacing="1" w:after="0" w:afterAutospacing="1"/>
      </w:pPr>
      <w:r>
        <w:t>Have I passed my mid-term evaluation?</w:t>
      </w:r>
    </w:p>
    <w:p w14:paraId="51E5429F" w14:textId="77777777" w:rsidR="008E2E43" w:rsidRDefault="004A5728">
      <w:pPr>
        <w:numPr>
          <w:ilvl w:val="0"/>
          <w:numId w:val="10"/>
        </w:numPr>
        <w:spacing w:beforeAutospacing="1" w:after="0" w:afterAutospacing="1"/>
      </w:pPr>
      <w:r>
        <w:t>What materials have I submitted for my project?</w:t>
      </w:r>
    </w:p>
    <w:p w14:paraId="6339A101" w14:textId="77777777" w:rsidR="008E2E43" w:rsidRDefault="008E2E43">
      <w:pPr>
        <w:pStyle w:val="ListParagraph"/>
        <w:ind w:left="360"/>
        <w:rPr>
          <w:rStyle w:val="Strong"/>
          <w:b w:val="0"/>
        </w:rPr>
      </w:pPr>
    </w:p>
    <w:p w14:paraId="34E29C00" w14:textId="77777777" w:rsidR="008E2E43" w:rsidRDefault="008E2E43">
      <w:pPr>
        <w:pStyle w:val="ListParagraph"/>
        <w:rPr>
          <w:rStyle w:val="Strong"/>
          <w:bCs w:val="0"/>
        </w:rPr>
      </w:pPr>
    </w:p>
    <w:p w14:paraId="74877068" w14:textId="77777777" w:rsidR="008E2E43" w:rsidRDefault="004A5728">
      <w:pPr>
        <w:pStyle w:val="Heading2"/>
        <w:ind w:firstLine="720"/>
        <w:rPr>
          <w:bCs w:val="0"/>
          <w:color w:val="92CDDC" w:themeColor="accent5" w:themeTint="99"/>
        </w:rPr>
      </w:pPr>
      <w:r>
        <w:rPr>
          <w:rStyle w:val="Strong"/>
          <w:b/>
          <w:color w:val="92CDDC" w:themeColor="accent5" w:themeTint="99"/>
          <w:sz w:val="24"/>
          <w:szCs w:val="24"/>
        </w:rPr>
        <w:t>Competency Questions for Supervisors:</w:t>
      </w:r>
    </w:p>
    <w:p w14:paraId="0AF03FC5" w14:textId="77777777" w:rsidR="008E2E43" w:rsidRDefault="004A5728">
      <w:pPr>
        <w:pStyle w:val="ListParagraph"/>
        <w:numPr>
          <w:ilvl w:val="0"/>
          <w:numId w:val="11"/>
        </w:numPr>
        <w:rPr>
          <w:rStyle w:val="Strong"/>
          <w:b w:val="0"/>
        </w:rPr>
      </w:pPr>
      <w:r>
        <w:rPr>
          <w:rStyle w:val="Strong"/>
          <w:b w:val="0"/>
        </w:rPr>
        <w:t>Which students am I currently supervising?</w:t>
      </w:r>
    </w:p>
    <w:p w14:paraId="3DCB10F4" w14:textId="77777777" w:rsidR="008E2E43" w:rsidRDefault="004A5728">
      <w:pPr>
        <w:pStyle w:val="ListParagraph"/>
        <w:numPr>
          <w:ilvl w:val="0"/>
          <w:numId w:val="11"/>
        </w:numPr>
        <w:rPr>
          <w:rStyle w:val="Strong"/>
          <w:b w:val="0"/>
        </w:rPr>
      </w:pPr>
      <w:r>
        <w:rPr>
          <w:rStyle w:val="Strong"/>
          <w:b w:val="0"/>
        </w:rPr>
        <w:t>What are the titles of the projects assigned to my students?</w:t>
      </w:r>
    </w:p>
    <w:p w14:paraId="325636CF" w14:textId="77777777" w:rsidR="008E2E43" w:rsidRDefault="004A5728">
      <w:pPr>
        <w:pStyle w:val="ListParagraph"/>
        <w:numPr>
          <w:ilvl w:val="0"/>
          <w:numId w:val="11"/>
        </w:numPr>
        <w:rPr>
          <w:rStyle w:val="Strong"/>
          <w:b w:val="0"/>
        </w:rPr>
      </w:pPr>
      <w:r>
        <w:rPr>
          <w:rStyle w:val="Strong"/>
          <w:b w:val="0"/>
        </w:rPr>
        <w:t xml:space="preserve">What feedback </w:t>
      </w:r>
      <w:r>
        <w:rPr>
          <w:rStyle w:val="Strong"/>
          <w:b w:val="0"/>
        </w:rPr>
        <w:t>have I provided to my students on their progress?</w:t>
      </w:r>
    </w:p>
    <w:p w14:paraId="308178B2" w14:textId="77777777" w:rsidR="008E2E43" w:rsidRDefault="004A5728">
      <w:pPr>
        <w:pStyle w:val="ListParagraph"/>
        <w:numPr>
          <w:ilvl w:val="0"/>
          <w:numId w:val="11"/>
        </w:numPr>
        <w:rPr>
          <w:rStyle w:val="Strong"/>
          <w:b w:val="0"/>
          <w:bCs w:val="0"/>
          <w:color w:val="95B3D7" w:themeColor="accent1" w:themeTint="99"/>
          <w:sz w:val="24"/>
          <w:szCs w:val="24"/>
        </w:rPr>
      </w:pPr>
      <w:r>
        <w:rPr>
          <w:rStyle w:val="Strong"/>
          <w:b w:val="0"/>
        </w:rPr>
        <w:t>How many students have successfully completed their mid-term evaluations?</w:t>
      </w:r>
    </w:p>
    <w:p w14:paraId="720001CE" w14:textId="77777777" w:rsidR="008E2E43" w:rsidRDefault="004A5728">
      <w:pPr>
        <w:pStyle w:val="Heading2"/>
        <w:ind w:firstLine="720"/>
        <w:rPr>
          <w:rStyle w:val="Strong"/>
          <w:rFonts w:ascii="Times New Roman" w:eastAsia="Times New Roman" w:hAnsi="Times New Roman" w:cs="Times New Roman"/>
          <w:b/>
          <w:bCs/>
          <w:sz w:val="24"/>
          <w:szCs w:val="24"/>
        </w:rPr>
      </w:pPr>
      <w:r>
        <w:rPr>
          <w:rStyle w:val="Strong"/>
          <w:b/>
          <w:bCs/>
          <w:color w:val="95B3D7" w:themeColor="accent1" w:themeTint="99"/>
          <w:sz w:val="24"/>
          <w:szCs w:val="24"/>
        </w:rPr>
        <w:t>Competency Questions for Evaluation Committee:</w:t>
      </w:r>
    </w:p>
    <w:p w14:paraId="05521E12" w14:textId="77777777" w:rsidR="008E2E43" w:rsidRDefault="004A5728">
      <w:pPr>
        <w:pStyle w:val="ListParagraph"/>
        <w:numPr>
          <w:ilvl w:val="0"/>
          <w:numId w:val="11"/>
        </w:numPr>
      </w:pPr>
      <w:r>
        <w:t>Which students are scheduled for viva presentations?</w:t>
      </w:r>
    </w:p>
    <w:p w14:paraId="3A58511C" w14:textId="77777777" w:rsidR="008E2E43" w:rsidRDefault="004A5728">
      <w:pPr>
        <w:pStyle w:val="ListParagraph"/>
        <w:numPr>
          <w:ilvl w:val="0"/>
          <w:numId w:val="11"/>
        </w:numPr>
      </w:pPr>
      <w:r>
        <w:t>What is the evaluation outcome f</w:t>
      </w:r>
      <w:r>
        <w:t>or each student?</w:t>
      </w:r>
    </w:p>
    <w:p w14:paraId="692C7E54" w14:textId="77777777" w:rsidR="008E2E43" w:rsidRDefault="004A5728">
      <w:pPr>
        <w:pStyle w:val="ListParagraph"/>
        <w:numPr>
          <w:ilvl w:val="0"/>
          <w:numId w:val="11"/>
        </w:numPr>
      </w:pPr>
      <w:r>
        <w:t>Which students have successfully defended their projects?</w:t>
      </w:r>
    </w:p>
    <w:p w14:paraId="6AF75094" w14:textId="77777777" w:rsidR="008E2E43" w:rsidRDefault="008E2E43">
      <w:pPr>
        <w:pStyle w:val="ListParagraph"/>
        <w:rPr>
          <w:rStyle w:val="Strong"/>
          <w:b w:val="0"/>
        </w:rPr>
      </w:pPr>
    </w:p>
    <w:p w14:paraId="2CDB2578" w14:textId="77777777" w:rsidR="008E2E43" w:rsidRDefault="004A5728">
      <w:pPr>
        <w:pStyle w:val="Heading2"/>
        <w:ind w:firstLine="720"/>
        <w:rPr>
          <w:rStyle w:val="Strong"/>
          <w:rFonts w:ascii="Times New Roman" w:eastAsia="Times New Roman" w:hAnsi="Times New Roman" w:cs="Times New Roman"/>
          <w:b/>
          <w:bCs/>
          <w:sz w:val="24"/>
          <w:szCs w:val="24"/>
        </w:rPr>
      </w:pPr>
      <w:r>
        <w:rPr>
          <w:rStyle w:val="Strong"/>
          <w:b/>
          <w:bCs/>
          <w:color w:val="95B3D7" w:themeColor="accent1" w:themeTint="99"/>
          <w:sz w:val="24"/>
          <w:szCs w:val="24"/>
        </w:rPr>
        <w:t>Competency Questions for Project Manager:</w:t>
      </w:r>
    </w:p>
    <w:p w14:paraId="6E392F0D" w14:textId="77777777" w:rsidR="008E2E43" w:rsidRDefault="004A5728">
      <w:pPr>
        <w:pStyle w:val="ListParagraph"/>
        <w:numPr>
          <w:ilvl w:val="0"/>
          <w:numId w:val="12"/>
        </w:numPr>
      </w:pPr>
      <w:r>
        <w:t>Which committees have been assigned to upcoming viva sessions?</w:t>
      </w:r>
    </w:p>
    <w:p w14:paraId="22CF0A59" w14:textId="77777777" w:rsidR="008E2E43" w:rsidRDefault="004A5728">
      <w:pPr>
        <w:pStyle w:val="ListParagraph"/>
        <w:numPr>
          <w:ilvl w:val="0"/>
          <w:numId w:val="12"/>
        </w:numPr>
      </w:pPr>
      <w:r>
        <w:t>Are there any students without an assigned supervisor?</w:t>
      </w:r>
    </w:p>
    <w:p w14:paraId="7BCCBF49" w14:textId="77777777" w:rsidR="008E2E43" w:rsidRDefault="004A5728">
      <w:pPr>
        <w:pStyle w:val="ListParagraph"/>
        <w:numPr>
          <w:ilvl w:val="0"/>
          <w:numId w:val="12"/>
        </w:numPr>
      </w:pPr>
      <w:r>
        <w:t>What percentage of F</w:t>
      </w:r>
      <w:r>
        <w:t>YP projects have been successfully completed this semester?</w:t>
      </w:r>
    </w:p>
    <w:p w14:paraId="78D3543E" w14:textId="77777777" w:rsidR="008E2E43" w:rsidRDefault="004A5728">
      <w:pPr>
        <w:pStyle w:val="ListParagraph"/>
        <w:numPr>
          <w:ilvl w:val="0"/>
          <w:numId w:val="12"/>
        </w:numPr>
      </w:pPr>
      <w:r>
        <w:t>Which students are ready for final evaluation or viva?</w:t>
      </w:r>
    </w:p>
    <w:p w14:paraId="5E53D11F" w14:textId="77777777" w:rsidR="008E2E43" w:rsidRDefault="004A5728">
      <w:pPr>
        <w:pStyle w:val="ListParagraph"/>
        <w:numPr>
          <w:ilvl w:val="0"/>
          <w:numId w:val="12"/>
        </w:numPr>
      </w:pPr>
      <w:r>
        <w:t>What is the current status of all FYP projects department-wise?</w:t>
      </w:r>
    </w:p>
    <w:p w14:paraId="508A832E" w14:textId="77777777" w:rsidR="008E2E43" w:rsidRDefault="004A5728">
      <w:pPr>
        <w:pStyle w:val="ListParagraph"/>
        <w:numPr>
          <w:ilvl w:val="0"/>
          <w:numId w:val="12"/>
        </w:numPr>
      </w:pPr>
      <w:r>
        <w:t>How many students have submitted final documentation?</w:t>
      </w:r>
    </w:p>
    <w:p w14:paraId="6CD74B48" w14:textId="77777777" w:rsidR="008E2E43" w:rsidRDefault="004A5728">
      <w:pPr>
        <w:pStyle w:val="ListParagraph"/>
        <w:numPr>
          <w:ilvl w:val="0"/>
          <w:numId w:val="12"/>
        </w:numPr>
      </w:pPr>
      <w:r>
        <w:t>Which students have not</w:t>
      </w:r>
      <w:r>
        <w:t xml:space="preserve"> yet submitted their project proposals?</w:t>
      </w:r>
    </w:p>
    <w:p w14:paraId="1A70059D" w14:textId="77777777" w:rsidR="008E2E43" w:rsidRDefault="004A5728">
      <w:pPr>
        <w:pStyle w:val="ListParagraph"/>
        <w:numPr>
          <w:ilvl w:val="0"/>
          <w:numId w:val="12"/>
        </w:numPr>
      </w:pPr>
      <w:r>
        <w:t>Which supervisors are currently overloaded with too many students?</w:t>
      </w:r>
    </w:p>
    <w:p w14:paraId="569426A2" w14:textId="77777777" w:rsidR="008E2E43" w:rsidRDefault="004A5728">
      <w:pPr>
        <w:pStyle w:val="ListParagraph"/>
        <w:numPr>
          <w:ilvl w:val="0"/>
          <w:numId w:val="12"/>
        </w:numPr>
      </w:pPr>
      <w:r>
        <w:t>Which students have failed or delayed mid-evaluations?</w:t>
      </w:r>
    </w:p>
    <w:p w14:paraId="0C9B0373" w14:textId="77777777" w:rsidR="008E2E43" w:rsidRDefault="004A5728">
      <w:pPr>
        <w:pStyle w:val="ListParagraph"/>
        <w:numPr>
          <w:ilvl w:val="0"/>
          <w:numId w:val="12"/>
        </w:numPr>
      </w:pPr>
      <w:r>
        <w:t>Which students need urgent intervention for project progress?</w:t>
      </w:r>
    </w:p>
    <w:p w14:paraId="31E00A27" w14:textId="77777777" w:rsidR="008E2E43" w:rsidRDefault="008E2E43">
      <w:pPr>
        <w:pStyle w:val="List"/>
        <w:ind w:left="0" w:firstLine="0"/>
        <w:rPr>
          <w:b/>
          <w:bCs/>
        </w:rPr>
      </w:pPr>
    </w:p>
    <w:p w14:paraId="7AF2368F" w14:textId="77777777" w:rsidR="008E2E43" w:rsidRDefault="004A5728">
      <w:pPr>
        <w:pStyle w:val="Heading2"/>
        <w:ind w:firstLine="720"/>
        <w:rPr>
          <w:rStyle w:val="Strong"/>
          <w:rFonts w:ascii="Times New Roman" w:eastAsia="Times New Roman" w:hAnsi="Times New Roman" w:cs="Times New Roman"/>
          <w:b/>
          <w:bCs/>
          <w:sz w:val="24"/>
          <w:szCs w:val="24"/>
        </w:rPr>
      </w:pPr>
      <w:r>
        <w:rPr>
          <w:rStyle w:val="Strong"/>
          <w:b/>
          <w:bCs/>
          <w:color w:val="95B3D7" w:themeColor="accent1" w:themeTint="99"/>
          <w:sz w:val="24"/>
          <w:szCs w:val="24"/>
        </w:rPr>
        <w:t xml:space="preserve">Competency Questions for </w:t>
      </w:r>
      <w:r>
        <w:rPr>
          <w:rStyle w:val="Strong"/>
          <w:b/>
          <w:bCs/>
          <w:color w:val="95B3D7" w:themeColor="accent1" w:themeTint="99"/>
          <w:sz w:val="24"/>
          <w:szCs w:val="24"/>
        </w:rPr>
        <w:t>University Administration:</w:t>
      </w:r>
    </w:p>
    <w:p w14:paraId="3923F539" w14:textId="77777777" w:rsidR="008E2E43" w:rsidRDefault="004A5728">
      <w:pPr>
        <w:pStyle w:val="ListParagraph"/>
        <w:numPr>
          <w:ilvl w:val="0"/>
          <w:numId w:val="12"/>
        </w:numPr>
      </w:pPr>
      <w:r>
        <w:t>How many projects are currently active?</w:t>
      </w:r>
    </w:p>
    <w:p w14:paraId="33836D7D" w14:textId="77777777" w:rsidR="008E2E43" w:rsidRDefault="004A5728">
      <w:pPr>
        <w:pStyle w:val="ListParagraph"/>
        <w:numPr>
          <w:ilvl w:val="0"/>
          <w:numId w:val="12"/>
        </w:numPr>
      </w:pPr>
      <w:r>
        <w:t>Which supervisors have the maximum number of supervisees?</w:t>
      </w:r>
    </w:p>
    <w:p w14:paraId="540C2FD2" w14:textId="77777777" w:rsidR="008E2E43" w:rsidRDefault="004A5728">
      <w:pPr>
        <w:pStyle w:val="ListParagraph"/>
        <w:numPr>
          <w:ilvl w:val="0"/>
          <w:numId w:val="12"/>
        </w:numPr>
      </w:pPr>
      <w:r>
        <w:t>What is the overall project pass/fail rate?</w:t>
      </w:r>
    </w:p>
    <w:p w14:paraId="72937C34" w14:textId="77777777" w:rsidR="008E2E43" w:rsidRDefault="004A5728">
      <w:pPr>
        <w:pStyle w:val="ListParagraph"/>
        <w:numPr>
          <w:ilvl w:val="0"/>
          <w:numId w:val="12"/>
        </w:numPr>
      </w:pPr>
      <w:r>
        <w:t>How many students submitted final reports this semester?</w:t>
      </w:r>
    </w:p>
    <w:p w14:paraId="1F10CCD5" w14:textId="77777777" w:rsidR="008E2E43" w:rsidRDefault="004A5728">
      <w:pPr>
        <w:pStyle w:val="Heading2"/>
        <w:rPr>
          <w:color w:val="auto"/>
        </w:rPr>
      </w:pPr>
      <w:r>
        <w:rPr>
          <w:color w:val="auto"/>
        </w:rPr>
        <w:t>b) Non-Functional Requirements</w:t>
      </w:r>
    </w:p>
    <w:p w14:paraId="628EB742" w14:textId="77777777" w:rsidR="008E2E43" w:rsidRDefault="004A5728">
      <w:pPr>
        <w:pStyle w:val="ListParagraph"/>
        <w:numPr>
          <w:ilvl w:val="0"/>
          <w:numId w:val="13"/>
        </w:numPr>
        <w:rPr>
          <w:rStyle w:val="Strong"/>
          <w:b w:val="0"/>
        </w:rPr>
      </w:pPr>
      <w:r>
        <w:rPr>
          <w:rStyle w:val="Strong"/>
          <w:b w:val="0"/>
        </w:rPr>
        <w:t>Scalability to handle projects across multiple departments</w:t>
      </w:r>
    </w:p>
    <w:p w14:paraId="18193B71" w14:textId="77777777" w:rsidR="008E2E43" w:rsidRDefault="004A5728">
      <w:pPr>
        <w:pStyle w:val="ListParagraph"/>
        <w:numPr>
          <w:ilvl w:val="0"/>
          <w:numId w:val="13"/>
        </w:numPr>
        <w:rPr>
          <w:rStyle w:val="Strong"/>
          <w:b w:val="0"/>
        </w:rPr>
      </w:pPr>
      <w:r>
        <w:rPr>
          <w:rStyle w:val="Strong"/>
          <w:b w:val="0"/>
        </w:rPr>
        <w:t>Re-usability for various academic disciplines</w:t>
      </w:r>
    </w:p>
    <w:p w14:paraId="1B0A1713" w14:textId="77777777" w:rsidR="008E2E43" w:rsidRDefault="004A5728">
      <w:pPr>
        <w:pStyle w:val="ListParagraph"/>
        <w:numPr>
          <w:ilvl w:val="0"/>
          <w:numId w:val="13"/>
        </w:numPr>
        <w:rPr>
          <w:rStyle w:val="Strong"/>
          <w:b w:val="0"/>
        </w:rPr>
      </w:pPr>
      <w:r>
        <w:rPr>
          <w:rStyle w:val="Strong"/>
          <w:b w:val="0"/>
        </w:rPr>
        <w:t>Conformance to W3C Semantic Web standards</w:t>
      </w:r>
    </w:p>
    <w:p w14:paraId="6D23F024" w14:textId="77777777" w:rsidR="008E2E43" w:rsidRDefault="004A5728">
      <w:pPr>
        <w:pStyle w:val="ListParagraph"/>
        <w:numPr>
          <w:ilvl w:val="0"/>
          <w:numId w:val="13"/>
        </w:numPr>
        <w:rPr>
          <w:rStyle w:val="Strong"/>
          <w:b w:val="0"/>
        </w:rPr>
      </w:pPr>
      <w:r>
        <w:rPr>
          <w:rStyle w:val="Strong"/>
          <w:b w:val="0"/>
        </w:rPr>
        <w:t>Multilingual support (initially English, later extensible)</w:t>
      </w:r>
    </w:p>
    <w:p w14:paraId="16C096C8" w14:textId="77777777" w:rsidR="008E2E43" w:rsidRDefault="004A5728">
      <w:pPr>
        <w:pStyle w:val="ListParagraph"/>
        <w:numPr>
          <w:ilvl w:val="0"/>
          <w:numId w:val="13"/>
        </w:numPr>
        <w:rPr>
          <w:rStyle w:val="Strong"/>
          <w:b w:val="0"/>
        </w:rPr>
      </w:pPr>
      <w:r>
        <w:rPr>
          <w:rStyle w:val="Strong"/>
          <w:b w:val="0"/>
        </w:rPr>
        <w:t xml:space="preserve">Extensibility to include future processes (e.g., </w:t>
      </w:r>
      <w:r>
        <w:rPr>
          <w:rStyle w:val="Strong"/>
          <w:b w:val="0"/>
        </w:rPr>
        <w:t xml:space="preserve">industry-linked FYPs). </w:t>
      </w:r>
    </w:p>
    <w:p w14:paraId="75653A50" w14:textId="77777777" w:rsidR="008E2E43" w:rsidRDefault="004A5728">
      <w:pPr>
        <w:pStyle w:val="Heading1"/>
        <w:rPr>
          <w:color w:val="auto"/>
          <w:sz w:val="32"/>
          <w:szCs w:val="32"/>
        </w:rPr>
      </w:pPr>
      <w:r>
        <w:rPr>
          <w:color w:val="auto"/>
          <w:sz w:val="32"/>
          <w:szCs w:val="32"/>
        </w:rPr>
        <w:t>8. Pre-Glossary of Terms</w:t>
      </w:r>
    </w:p>
    <w:p w14:paraId="477B1017" w14:textId="77777777" w:rsidR="008E2E43" w:rsidRDefault="008E2E43"/>
    <w:tbl>
      <w:tblPr>
        <w:tblW w:w="0" w:type="auto"/>
        <w:tblLook w:val="04A0" w:firstRow="1" w:lastRow="0" w:firstColumn="1" w:lastColumn="0" w:noHBand="0" w:noVBand="1"/>
      </w:tblPr>
      <w:tblGrid>
        <w:gridCol w:w="4320"/>
        <w:gridCol w:w="4320"/>
      </w:tblGrid>
      <w:tr w:rsidR="008E2E43" w14:paraId="2561EDF1" w14:textId="77777777">
        <w:tc>
          <w:tcPr>
            <w:tcW w:w="4320" w:type="dxa"/>
          </w:tcPr>
          <w:p w14:paraId="5725141A" w14:textId="77777777" w:rsidR="008E2E43" w:rsidRDefault="004A5728">
            <w:pPr>
              <w:rPr>
                <w:b/>
                <w:sz w:val="28"/>
                <w:szCs w:val="28"/>
              </w:rPr>
            </w:pPr>
            <w:r>
              <w:rPr>
                <w:b/>
                <w:sz w:val="28"/>
                <w:szCs w:val="28"/>
              </w:rPr>
              <w:t>Term</w:t>
            </w:r>
          </w:p>
        </w:tc>
        <w:tc>
          <w:tcPr>
            <w:tcW w:w="4320" w:type="dxa"/>
          </w:tcPr>
          <w:p w14:paraId="448109CE" w14:textId="77777777" w:rsidR="008E2E43" w:rsidRDefault="004A5728">
            <w:pPr>
              <w:rPr>
                <w:b/>
                <w:sz w:val="28"/>
                <w:szCs w:val="28"/>
              </w:rPr>
            </w:pPr>
            <w:r>
              <w:rPr>
                <w:b/>
                <w:sz w:val="28"/>
                <w:szCs w:val="28"/>
              </w:rPr>
              <w:t>Meaning</w:t>
            </w:r>
          </w:p>
        </w:tc>
      </w:tr>
      <w:tr w:rsidR="008E2E43" w14:paraId="1C438D67" w14:textId="77777777">
        <w:tc>
          <w:tcPr>
            <w:tcW w:w="4320" w:type="dxa"/>
          </w:tcPr>
          <w:p w14:paraId="38F202AE" w14:textId="77777777" w:rsidR="008E2E43" w:rsidRDefault="004A5728">
            <w:r>
              <w:t>Student</w:t>
            </w:r>
          </w:p>
        </w:tc>
        <w:tc>
          <w:tcPr>
            <w:tcW w:w="4320" w:type="dxa"/>
          </w:tcPr>
          <w:p w14:paraId="375D95AB" w14:textId="77777777" w:rsidR="008E2E43" w:rsidRDefault="004A5728">
            <w:r>
              <w:t>A final-year student working on a project</w:t>
            </w:r>
          </w:p>
        </w:tc>
      </w:tr>
      <w:tr w:rsidR="008E2E43" w14:paraId="205CBDB5" w14:textId="77777777">
        <w:tc>
          <w:tcPr>
            <w:tcW w:w="4320" w:type="dxa"/>
          </w:tcPr>
          <w:p w14:paraId="66945872" w14:textId="77777777" w:rsidR="008E2E43" w:rsidRDefault="004A5728">
            <w:r>
              <w:t>Supervisor</w:t>
            </w:r>
          </w:p>
        </w:tc>
        <w:tc>
          <w:tcPr>
            <w:tcW w:w="4320" w:type="dxa"/>
          </w:tcPr>
          <w:p w14:paraId="6411F7CF" w14:textId="77777777" w:rsidR="008E2E43" w:rsidRDefault="004A5728">
            <w:r>
              <w:t>A teacher assigned to guide the project</w:t>
            </w:r>
          </w:p>
        </w:tc>
      </w:tr>
      <w:tr w:rsidR="008E2E43" w14:paraId="2F264FBB" w14:textId="77777777">
        <w:tc>
          <w:tcPr>
            <w:tcW w:w="4320" w:type="dxa"/>
          </w:tcPr>
          <w:p w14:paraId="20E685BF" w14:textId="77777777" w:rsidR="008E2E43" w:rsidRDefault="004A5728">
            <w:r>
              <w:t>Committee</w:t>
            </w:r>
          </w:p>
          <w:p w14:paraId="46A5C4AE" w14:textId="77777777" w:rsidR="008E2E43" w:rsidRDefault="004A5728">
            <w:r>
              <w:t>Manager</w:t>
            </w:r>
          </w:p>
        </w:tc>
        <w:tc>
          <w:tcPr>
            <w:tcW w:w="4320" w:type="dxa"/>
          </w:tcPr>
          <w:p w14:paraId="60772E50" w14:textId="77777777" w:rsidR="008E2E43" w:rsidRDefault="004A5728">
            <w:r>
              <w:t>Group evaluating FYP work</w:t>
            </w:r>
          </w:p>
          <w:p w14:paraId="57388A81" w14:textId="77777777" w:rsidR="008E2E43" w:rsidRDefault="004A5728">
            <w:r>
              <w:t>Teacher who manages all process of project</w:t>
            </w:r>
          </w:p>
        </w:tc>
      </w:tr>
      <w:tr w:rsidR="008E2E43" w14:paraId="7A755C7A" w14:textId="77777777">
        <w:tc>
          <w:tcPr>
            <w:tcW w:w="4320" w:type="dxa"/>
          </w:tcPr>
          <w:p w14:paraId="6BCD7CBE" w14:textId="77777777" w:rsidR="008E2E43" w:rsidRDefault="004A5728">
            <w:r>
              <w:t>Proposal</w:t>
            </w:r>
          </w:p>
        </w:tc>
        <w:tc>
          <w:tcPr>
            <w:tcW w:w="4320" w:type="dxa"/>
          </w:tcPr>
          <w:p w14:paraId="45376DA0" w14:textId="77777777" w:rsidR="008E2E43" w:rsidRDefault="004A5728">
            <w:r>
              <w:t>Project idea document</w:t>
            </w:r>
          </w:p>
        </w:tc>
      </w:tr>
      <w:tr w:rsidR="008E2E43" w14:paraId="059F2790" w14:textId="77777777">
        <w:tc>
          <w:tcPr>
            <w:tcW w:w="4320" w:type="dxa"/>
          </w:tcPr>
          <w:p w14:paraId="0369ADDC" w14:textId="77777777" w:rsidR="008E2E43" w:rsidRDefault="004A5728">
            <w:r>
              <w:t>Mid Evaluation</w:t>
            </w:r>
          </w:p>
        </w:tc>
        <w:tc>
          <w:tcPr>
            <w:tcW w:w="4320" w:type="dxa"/>
          </w:tcPr>
          <w:p w14:paraId="083F7604" w14:textId="77777777" w:rsidR="008E2E43" w:rsidRDefault="004A5728">
            <w:r>
              <w:t>Assessment in the middle of project</w:t>
            </w:r>
          </w:p>
        </w:tc>
      </w:tr>
      <w:tr w:rsidR="008E2E43" w14:paraId="4192E920" w14:textId="77777777">
        <w:tc>
          <w:tcPr>
            <w:tcW w:w="4320" w:type="dxa"/>
          </w:tcPr>
          <w:p w14:paraId="45BD63F4" w14:textId="77777777" w:rsidR="008E2E43" w:rsidRDefault="004A5728">
            <w:r>
              <w:t>Final Evaluation</w:t>
            </w:r>
          </w:p>
        </w:tc>
        <w:tc>
          <w:tcPr>
            <w:tcW w:w="4320" w:type="dxa"/>
          </w:tcPr>
          <w:p w14:paraId="0DB05AAA" w14:textId="77777777" w:rsidR="008E2E43" w:rsidRDefault="004A5728">
            <w:r>
              <w:t>Assessment at the end of project</w:t>
            </w:r>
          </w:p>
        </w:tc>
      </w:tr>
      <w:tr w:rsidR="008E2E43" w14:paraId="5E3FD289" w14:textId="77777777">
        <w:tc>
          <w:tcPr>
            <w:tcW w:w="4320" w:type="dxa"/>
          </w:tcPr>
          <w:p w14:paraId="3C064166" w14:textId="77777777" w:rsidR="008E2E43" w:rsidRDefault="004A5728">
            <w:r>
              <w:t>Viva</w:t>
            </w:r>
          </w:p>
        </w:tc>
        <w:tc>
          <w:tcPr>
            <w:tcW w:w="4320" w:type="dxa"/>
          </w:tcPr>
          <w:p w14:paraId="5707B88D" w14:textId="77777777" w:rsidR="008E2E43" w:rsidRDefault="004A5728">
            <w:r>
              <w:t>Final oral presentation and defense</w:t>
            </w:r>
          </w:p>
        </w:tc>
      </w:tr>
      <w:tr w:rsidR="008E2E43" w14:paraId="296AA97F" w14:textId="77777777">
        <w:tc>
          <w:tcPr>
            <w:tcW w:w="4320" w:type="dxa"/>
          </w:tcPr>
          <w:p w14:paraId="517CBF64" w14:textId="77777777" w:rsidR="008E2E43" w:rsidRDefault="004A5728">
            <w:r>
              <w:t>Documentation</w:t>
            </w:r>
          </w:p>
        </w:tc>
        <w:tc>
          <w:tcPr>
            <w:tcW w:w="4320" w:type="dxa"/>
          </w:tcPr>
          <w:p w14:paraId="39C72F34" w14:textId="77777777" w:rsidR="008E2E43" w:rsidRDefault="004A5728">
            <w:r>
              <w:t>Reports, thesis, and related submissions</w:t>
            </w:r>
          </w:p>
        </w:tc>
      </w:tr>
    </w:tbl>
    <w:p w14:paraId="7BF52B2D" w14:textId="77777777" w:rsidR="008E2E43" w:rsidRDefault="008E2E43"/>
    <w:p w14:paraId="0786467A" w14:textId="77777777" w:rsidR="008E2E43" w:rsidRDefault="008E2E43">
      <w:pPr>
        <w:jc w:val="center"/>
        <w:rPr>
          <w:b/>
          <w:sz w:val="40"/>
          <w:szCs w:val="40"/>
          <w:u w:val="double"/>
        </w:rPr>
      </w:pPr>
    </w:p>
    <w:p w14:paraId="454A63CD" w14:textId="77777777" w:rsidR="008E2E43" w:rsidRDefault="008E2E43">
      <w:pPr>
        <w:pBdr>
          <w:bottom w:val="single" w:sz="4" w:space="1" w:color="auto"/>
        </w:pBdr>
        <w:jc w:val="center"/>
        <w:rPr>
          <w:b/>
          <w:color w:val="4F81BD" w:themeColor="accent1"/>
          <w:sz w:val="40"/>
          <w:szCs w:val="40"/>
          <w:u w:val="double"/>
        </w:rPr>
      </w:pPr>
    </w:p>
    <w:sectPr w:rsidR="008E2E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3932A" w14:textId="77777777" w:rsidR="004A5728" w:rsidRDefault="004A5728">
      <w:pPr>
        <w:spacing w:line="240" w:lineRule="auto"/>
      </w:pPr>
      <w:r>
        <w:separator/>
      </w:r>
    </w:p>
  </w:endnote>
  <w:endnote w:type="continuationSeparator" w:id="0">
    <w:p w14:paraId="752D9528" w14:textId="77777777" w:rsidR="004A5728" w:rsidRDefault="004A5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ans-serif">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D97DF" w14:textId="77777777" w:rsidR="004A5728" w:rsidRDefault="004A5728">
      <w:pPr>
        <w:spacing w:after="0"/>
      </w:pPr>
      <w:r>
        <w:separator/>
      </w:r>
    </w:p>
  </w:footnote>
  <w:footnote w:type="continuationSeparator" w:id="0">
    <w:p w14:paraId="5399EC8B" w14:textId="77777777" w:rsidR="004A5728" w:rsidRDefault="004A57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B3348EE"/>
    <w:multiLevelType w:val="multilevel"/>
    <w:tmpl w:val="0B3348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03541E"/>
    <w:multiLevelType w:val="multilevel"/>
    <w:tmpl w:val="1C03541E"/>
    <w:lvl w:ilvl="0">
      <w:start w:val="1"/>
      <w:numFmt w:val="bullet"/>
      <w:lvlText w:val=""/>
      <w:lvlJc w:val="left"/>
      <w:pPr>
        <w:ind w:left="765" w:hanging="360"/>
      </w:pPr>
      <w:rPr>
        <w:rFonts w:ascii="Symbol" w:hAnsi="Symbol"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 w15:restartNumberingAfterBreak="0">
    <w:nsid w:val="291B18DD"/>
    <w:multiLevelType w:val="multilevel"/>
    <w:tmpl w:val="291B1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7F3C45"/>
    <w:multiLevelType w:val="multilevel"/>
    <w:tmpl w:val="307F3C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56B3AF"/>
    <w:multiLevelType w:val="multilevel"/>
    <w:tmpl w:val="3C56B3A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5D665DD"/>
    <w:multiLevelType w:val="multilevel"/>
    <w:tmpl w:val="75D665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C285BA4"/>
    <w:multiLevelType w:val="multilevel"/>
    <w:tmpl w:val="7C285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7"/>
  </w:num>
  <w:num w:numId="9">
    <w:abstractNumId w:val="9"/>
  </w:num>
  <w:num w:numId="10">
    <w:abstractNumId w:val="10"/>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29FC"/>
    <w:rsid w:val="000D4492"/>
    <w:rsid w:val="000F38BD"/>
    <w:rsid w:val="00116264"/>
    <w:rsid w:val="0014264A"/>
    <w:rsid w:val="0015074B"/>
    <w:rsid w:val="0029639D"/>
    <w:rsid w:val="00326F90"/>
    <w:rsid w:val="0034073D"/>
    <w:rsid w:val="00362A25"/>
    <w:rsid w:val="004A5728"/>
    <w:rsid w:val="005B0C51"/>
    <w:rsid w:val="007D39C0"/>
    <w:rsid w:val="008B6AEC"/>
    <w:rsid w:val="008E2E43"/>
    <w:rsid w:val="00912A26"/>
    <w:rsid w:val="00AA1D8D"/>
    <w:rsid w:val="00B02FD4"/>
    <w:rsid w:val="00B47730"/>
    <w:rsid w:val="00B84F5C"/>
    <w:rsid w:val="00C4356F"/>
    <w:rsid w:val="00C44A4D"/>
    <w:rsid w:val="00C72A44"/>
    <w:rsid w:val="00CB0664"/>
    <w:rsid w:val="00DB0606"/>
    <w:rsid w:val="00DD4B3E"/>
    <w:rsid w:val="00FC693F"/>
    <w:rsid w:val="082B32A2"/>
    <w:rsid w:val="08B84C14"/>
    <w:rsid w:val="09C01D0D"/>
    <w:rsid w:val="19D47BEF"/>
    <w:rsid w:val="1C884062"/>
    <w:rsid w:val="1F7F25FA"/>
    <w:rsid w:val="214851A7"/>
    <w:rsid w:val="2B9C5486"/>
    <w:rsid w:val="386E18A2"/>
    <w:rsid w:val="3AE0752F"/>
    <w:rsid w:val="3D654C29"/>
    <w:rsid w:val="45F61354"/>
    <w:rsid w:val="4AB35D6E"/>
    <w:rsid w:val="4D42484F"/>
    <w:rsid w:val="504C2DF0"/>
    <w:rsid w:val="57B17A20"/>
    <w:rsid w:val="57E5488A"/>
    <w:rsid w:val="62CC5CA6"/>
    <w:rsid w:val="64021328"/>
    <w:rsid w:val="6437345D"/>
    <w:rsid w:val="6E32760E"/>
    <w:rsid w:val="7CEB4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43D63"/>
  <w14:defaultImageDpi w14:val="300"/>
  <w15:docId w15:val="{79970858-6DD3-471F-9F48-FA8F7B52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19577-ADAD-4ACE-9278-DF800EF5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Microsoft account</cp:lastModifiedBy>
  <cp:revision>8</cp:revision>
  <dcterms:created xsi:type="dcterms:W3CDTF">2025-04-23T15:24:00Z</dcterms:created>
  <dcterms:modified xsi:type="dcterms:W3CDTF">2025-05-22T12:15:00Z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D77ECB34F91B4970BE648CFAF09915B4_12</vt:lpwstr>
  </property>
</Properties>
</file>